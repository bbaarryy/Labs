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Опыт</w:t>
            </w:r>
          </w:p>
        </w:tc>
        <w:tc>
          <w:tcPr>
            <w:tcW w:type="dxa" w:w="785"/>
          </w:tcPr>
          <w:p>
            <w:r>
              <w:t>1</w:t>
            </w:r>
          </w:p>
        </w:tc>
        <w:tc>
          <w:tcPr>
            <w:tcW w:type="dxa" w:w="785"/>
          </w:tcPr>
          <w:p>
            <w:r>
              <w:t>2</w:t>
            </w:r>
          </w:p>
        </w:tc>
        <w:tc>
          <w:tcPr>
            <w:tcW w:type="dxa" w:w="785"/>
          </w:tcPr>
          <w:p>
            <w:r>
              <w:t>3</w:t>
            </w:r>
          </w:p>
        </w:tc>
        <w:tc>
          <w:tcPr>
            <w:tcW w:type="dxa" w:w="785"/>
          </w:tcPr>
          <w:p>
            <w:r>
              <w:t>4</w:t>
            </w:r>
          </w:p>
        </w:tc>
        <w:tc>
          <w:tcPr>
            <w:tcW w:type="dxa" w:w="785"/>
          </w:tcPr>
          <w:p>
            <w:r>
              <w:t>5</w:t>
            </w:r>
          </w:p>
        </w:tc>
        <w:tc>
          <w:tcPr>
            <w:tcW w:type="dxa" w:w="785"/>
          </w:tcPr>
          <w:p>
            <w:r>
              <w:t>6</w:t>
            </w:r>
          </w:p>
        </w:tc>
        <w:tc>
          <w:tcPr>
            <w:tcW w:type="dxa" w:w="785"/>
          </w:tcPr>
          <w:p>
            <w:r>
              <w:t>7</w:t>
            </w:r>
          </w:p>
        </w:tc>
        <w:tc>
          <w:tcPr>
            <w:tcW w:type="dxa" w:w="785"/>
          </w:tcPr>
          <w:p>
            <w:r>
              <w:t>8</w:t>
            </w:r>
          </w:p>
        </w:tc>
        <w:tc>
          <w:tcPr>
            <w:tcW w:type="dxa" w:w="785"/>
          </w:tcPr>
          <w:p>
            <w:r>
              <w:t>9</w:t>
            </w:r>
          </w:p>
        </w:tc>
        <w:tc>
          <w:tcPr>
            <w:tcW w:type="dxa" w:w="785"/>
          </w:tcPr>
          <w:p>
            <w:r>
              <w:t>10</w:t>
            </w:r>
          </w:p>
        </w:tc>
      </w:tr>
      <w:tr>
        <w:tc>
          <w:tcPr>
            <w:tcW w:type="dxa" w:w="785"/>
          </w:tcPr>
          <w:p>
            <w:r>
              <w:t>0</w:t>
            </w:r>
          </w:p>
        </w:tc>
        <w:tc>
          <w:tcPr>
            <w:tcW w:type="dxa" w:w="785"/>
          </w:tcPr>
          <w:p>
            <w:r>
              <w:t>14</w:t>
            </w:r>
          </w:p>
        </w:tc>
        <w:tc>
          <w:tcPr>
            <w:tcW w:type="dxa" w:w="785"/>
          </w:tcPr>
          <w:p>
            <w:r>
              <w:t>25</w:t>
            </w:r>
          </w:p>
        </w:tc>
        <w:tc>
          <w:tcPr>
            <w:tcW w:type="dxa" w:w="785"/>
          </w:tcPr>
          <w:p>
            <w:r>
              <w:t>25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24</w:t>
            </w:r>
          </w:p>
        </w:tc>
        <w:tc>
          <w:tcPr>
            <w:tcW w:type="dxa" w:w="785"/>
          </w:tcPr>
          <w:p>
            <w:r>
              <w:t>27</w:t>
            </w:r>
          </w:p>
        </w:tc>
        <w:tc>
          <w:tcPr>
            <w:tcW w:type="dxa" w:w="785"/>
          </w:tcPr>
          <w:p>
            <w:r>
              <w:t>26</w:t>
            </w:r>
          </w:p>
        </w:tc>
        <w:tc>
          <w:tcPr>
            <w:tcW w:type="dxa" w:w="785"/>
          </w:tcPr>
          <w:p>
            <w:r>
              <w:t>27</w:t>
            </w:r>
          </w:p>
        </w:tc>
        <w:tc>
          <w:tcPr>
            <w:tcW w:type="dxa" w:w="785"/>
          </w:tcPr>
          <w:p>
            <w:r>
              <w:t>17</w:t>
            </w:r>
          </w:p>
        </w:tc>
        <w:tc>
          <w:tcPr>
            <w:tcW w:type="dxa" w:w="785"/>
          </w:tcPr>
          <w:p>
            <w:r>
              <w:t>22</w:t>
            </w:r>
          </w:p>
        </w:tc>
      </w:tr>
      <w:tr>
        <w:tc>
          <w:tcPr>
            <w:tcW w:type="dxa" w:w="785"/>
          </w:tcPr>
          <w:p>
            <w:r>
              <w:t>10</w:t>
            </w:r>
          </w:p>
        </w:tc>
        <w:tc>
          <w:tcPr>
            <w:tcW w:type="dxa" w:w="785"/>
          </w:tcPr>
          <w:p>
            <w:r>
              <w:t>27</w:t>
            </w:r>
          </w:p>
        </w:tc>
        <w:tc>
          <w:tcPr>
            <w:tcW w:type="dxa" w:w="785"/>
          </w:tcPr>
          <w:p>
            <w:r>
              <w:t>32</w:t>
            </w:r>
          </w:p>
        </w:tc>
        <w:tc>
          <w:tcPr>
            <w:tcW w:type="dxa" w:w="785"/>
          </w:tcPr>
          <w:p>
            <w:r>
              <w:t>30</w:t>
            </w:r>
          </w:p>
        </w:tc>
        <w:tc>
          <w:tcPr>
            <w:tcW w:type="dxa" w:w="785"/>
          </w:tcPr>
          <w:p>
            <w:r>
              <w:t>19</w:t>
            </w:r>
          </w:p>
        </w:tc>
        <w:tc>
          <w:tcPr>
            <w:tcW w:type="dxa" w:w="785"/>
          </w:tcPr>
          <w:p>
            <w:r>
              <w:t>20</w:t>
            </w:r>
          </w:p>
        </w:tc>
        <w:tc>
          <w:tcPr>
            <w:tcW w:type="dxa" w:w="785"/>
          </w:tcPr>
          <w:p>
            <w:r>
              <w:t>28</w:t>
            </w:r>
          </w:p>
        </w:tc>
        <w:tc>
          <w:tcPr>
            <w:tcW w:type="dxa" w:w="785"/>
          </w:tcPr>
          <w:p>
            <w:r>
              <w:t>27</w:t>
            </w:r>
          </w:p>
        </w:tc>
        <w:tc>
          <w:tcPr>
            <w:tcW w:type="dxa" w:w="785"/>
          </w:tcPr>
          <w:p>
            <w:r>
              <w:t>20</w:t>
            </w:r>
          </w:p>
        </w:tc>
        <w:tc>
          <w:tcPr>
            <w:tcW w:type="dxa" w:w="785"/>
          </w:tcPr>
          <w:p>
            <w:r>
              <w:t>22</w:t>
            </w:r>
          </w:p>
        </w:tc>
        <w:tc>
          <w:tcPr>
            <w:tcW w:type="dxa" w:w="785"/>
          </w:tcPr>
          <w:p>
            <w:r>
              <w:t>33</w:t>
            </w:r>
          </w:p>
        </w:tc>
      </w:tr>
      <w:tr>
        <w:tc>
          <w:tcPr>
            <w:tcW w:type="dxa" w:w="785"/>
          </w:tcPr>
          <w:p>
            <w:r>
              <w:t>20</w:t>
            </w:r>
          </w:p>
        </w:tc>
        <w:tc>
          <w:tcPr>
            <w:tcW w:type="dxa" w:w="785"/>
          </w:tcPr>
          <w:p>
            <w:r>
              <w:t>25</w:t>
            </w:r>
          </w:p>
        </w:tc>
        <w:tc>
          <w:tcPr>
            <w:tcW w:type="dxa" w:w="785"/>
          </w:tcPr>
          <w:p>
            <w:r>
              <w:t>17</w:t>
            </w:r>
          </w:p>
        </w:tc>
        <w:tc>
          <w:tcPr>
            <w:tcW w:type="dxa" w:w="785"/>
          </w:tcPr>
          <w:p>
            <w:r>
              <w:t>32</w:t>
            </w:r>
          </w:p>
        </w:tc>
        <w:tc>
          <w:tcPr>
            <w:tcW w:type="dxa" w:w="785"/>
          </w:tcPr>
          <w:p>
            <w:r>
              <w:t>20</w:t>
            </w:r>
          </w:p>
        </w:tc>
        <w:tc>
          <w:tcPr>
            <w:tcW w:type="dxa" w:w="785"/>
          </w:tcPr>
          <w:p>
            <w:r>
              <w:t>24</w:t>
            </w:r>
          </w:p>
        </w:tc>
        <w:tc>
          <w:tcPr>
            <w:tcW w:type="dxa" w:w="785"/>
          </w:tcPr>
          <w:p>
            <w:r>
              <w:t>21</w:t>
            </w:r>
          </w:p>
        </w:tc>
        <w:tc>
          <w:tcPr>
            <w:tcW w:type="dxa" w:w="785"/>
          </w:tcPr>
          <w:p>
            <w:r>
              <w:t>23</w:t>
            </w:r>
          </w:p>
        </w:tc>
        <w:tc>
          <w:tcPr>
            <w:tcW w:type="dxa" w:w="785"/>
          </w:tcPr>
          <w:p>
            <w:r>
              <w:t>20</w:t>
            </w:r>
          </w:p>
        </w:tc>
        <w:tc>
          <w:tcPr>
            <w:tcW w:type="dxa" w:w="785"/>
          </w:tcPr>
          <w:p>
            <w:r>
              <w:t>23</w:t>
            </w:r>
          </w:p>
        </w:tc>
        <w:tc>
          <w:tcPr>
            <w:tcW w:type="dxa" w:w="785"/>
          </w:tcPr>
          <w:p>
            <w:r>
              <w:t>24</w:t>
            </w:r>
          </w:p>
        </w:tc>
      </w:tr>
      <w:tr>
        <w:tc>
          <w:tcPr>
            <w:tcW w:type="dxa" w:w="785"/>
          </w:tcPr>
          <w:p>
            <w:r>
              <w:t>30</w:t>
            </w:r>
          </w:p>
        </w:tc>
        <w:tc>
          <w:tcPr>
            <w:tcW w:type="dxa" w:w="785"/>
          </w:tcPr>
          <w:p>
            <w:r>
              <w:t>25</w:t>
            </w:r>
          </w:p>
        </w:tc>
        <w:tc>
          <w:tcPr>
            <w:tcW w:type="dxa" w:w="785"/>
          </w:tcPr>
          <w:p>
            <w:r>
              <w:t>24</w:t>
            </w:r>
          </w:p>
        </w:tc>
        <w:tc>
          <w:tcPr>
            <w:tcW w:type="dxa" w:w="785"/>
          </w:tcPr>
          <w:p>
            <w:r>
              <w:t>34</w:t>
            </w:r>
          </w:p>
        </w:tc>
        <w:tc>
          <w:tcPr>
            <w:tcW w:type="dxa" w:w="785"/>
          </w:tcPr>
          <w:p>
            <w:r>
              <w:t>26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25</w:t>
            </w:r>
          </w:p>
        </w:tc>
        <w:tc>
          <w:tcPr>
            <w:tcW w:type="dxa" w:w="785"/>
          </w:tcPr>
          <w:p>
            <w:r>
              <w:t>26</w:t>
            </w:r>
          </w:p>
        </w:tc>
        <w:tc>
          <w:tcPr>
            <w:tcW w:type="dxa" w:w="785"/>
          </w:tcPr>
          <w:p>
            <w:r>
              <w:t>30</w:t>
            </w:r>
          </w:p>
        </w:tc>
        <w:tc>
          <w:tcPr>
            <w:tcW w:type="dxa" w:w="785"/>
          </w:tcPr>
          <w:p>
            <w:r>
              <w:t>25</w:t>
            </w:r>
          </w:p>
        </w:tc>
      </w:tr>
      <w:tr>
        <w:tc>
          <w:tcPr>
            <w:tcW w:type="dxa" w:w="785"/>
          </w:tcPr>
          <w:p>
            <w:r>
              <w:t>40</w:t>
            </w:r>
          </w:p>
        </w:tc>
        <w:tc>
          <w:tcPr>
            <w:tcW w:type="dxa" w:w="785"/>
          </w:tcPr>
          <w:p>
            <w:r>
              <w:t>26</w:t>
            </w:r>
          </w:p>
        </w:tc>
        <w:tc>
          <w:tcPr>
            <w:tcW w:type="dxa" w:w="785"/>
          </w:tcPr>
          <w:p>
            <w:r>
              <w:t>34</w:t>
            </w:r>
          </w:p>
        </w:tc>
        <w:tc>
          <w:tcPr>
            <w:tcW w:type="dxa" w:w="785"/>
          </w:tcPr>
          <w:p>
            <w:r>
              <w:t>21</w:t>
            </w:r>
          </w:p>
        </w:tc>
        <w:tc>
          <w:tcPr>
            <w:tcW w:type="dxa" w:w="785"/>
          </w:tcPr>
          <w:p>
            <w:r>
              <w:t>24</w:t>
            </w:r>
          </w:p>
        </w:tc>
        <w:tc>
          <w:tcPr>
            <w:tcW w:type="dxa" w:w="785"/>
          </w:tcPr>
          <w:p>
            <w:r>
              <w:t>29</w:t>
            </w:r>
          </w:p>
        </w:tc>
        <w:tc>
          <w:tcPr>
            <w:tcW w:type="dxa" w:w="785"/>
          </w:tcPr>
          <w:p>
            <w:r>
              <w:t>29</w:t>
            </w:r>
          </w:p>
        </w:tc>
        <w:tc>
          <w:tcPr>
            <w:tcW w:type="dxa" w:w="785"/>
          </w:tcPr>
          <w:p>
            <w:r>
              <w:t>19</w:t>
            </w:r>
          </w:p>
        </w:tc>
        <w:tc>
          <w:tcPr>
            <w:tcW w:type="dxa" w:w="785"/>
          </w:tcPr>
          <w:p>
            <w:r>
              <w:t>23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24</w:t>
            </w:r>
          </w:p>
        </w:tc>
      </w:tr>
      <w:tr>
        <w:tc>
          <w:tcPr>
            <w:tcW w:type="dxa" w:w="785"/>
          </w:tcPr>
          <w:p>
            <w:r>
              <w:t>50</w:t>
            </w:r>
          </w:p>
        </w:tc>
        <w:tc>
          <w:tcPr>
            <w:tcW w:type="dxa" w:w="785"/>
          </w:tcPr>
          <w:p>
            <w:r>
              <w:t>15</w:t>
            </w:r>
          </w:p>
        </w:tc>
        <w:tc>
          <w:tcPr>
            <w:tcW w:type="dxa" w:w="785"/>
          </w:tcPr>
          <w:p>
            <w:r>
              <w:t>10</w:t>
            </w:r>
          </w:p>
        </w:tc>
        <w:tc>
          <w:tcPr>
            <w:tcW w:type="dxa" w:w="785"/>
          </w:tcPr>
          <w:p>
            <w:r>
              <w:t>23</w:t>
            </w:r>
          </w:p>
        </w:tc>
        <w:tc>
          <w:tcPr>
            <w:tcW w:type="dxa" w:w="785"/>
          </w:tcPr>
          <w:p>
            <w:r>
              <w:t>32</w:t>
            </w:r>
          </w:p>
        </w:tc>
        <w:tc>
          <w:tcPr>
            <w:tcW w:type="dxa" w:w="785"/>
          </w:tcPr>
          <w:p>
            <w:r>
              <w:t>16</w:t>
            </w:r>
          </w:p>
        </w:tc>
        <w:tc>
          <w:tcPr>
            <w:tcW w:type="dxa" w:w="785"/>
          </w:tcPr>
          <w:p>
            <w:r>
              <w:t>23</w:t>
            </w:r>
          </w:p>
        </w:tc>
        <w:tc>
          <w:tcPr>
            <w:tcW w:type="dxa" w:w="785"/>
          </w:tcPr>
          <w:p>
            <w:r>
              <w:t>19</w:t>
            </w:r>
          </w:p>
        </w:tc>
        <w:tc>
          <w:tcPr>
            <w:tcW w:type="dxa" w:w="785"/>
          </w:tcPr>
          <w:p>
            <w:r>
              <w:t>30</w:t>
            </w:r>
          </w:p>
        </w:tc>
        <w:tc>
          <w:tcPr>
            <w:tcW w:type="dxa" w:w="785"/>
          </w:tcPr>
          <w:p>
            <w:r>
              <w:t>36</w:t>
            </w:r>
          </w:p>
        </w:tc>
        <w:tc>
          <w:tcPr>
            <w:tcW w:type="dxa" w:w="785"/>
          </w:tcPr>
          <w:p>
            <w:r>
              <w:t>14</w:t>
            </w:r>
          </w:p>
        </w:tc>
      </w:tr>
      <w:tr>
        <w:tc>
          <w:tcPr>
            <w:tcW w:type="dxa" w:w="785"/>
          </w:tcPr>
          <w:p>
            <w:r>
              <w:t>60</w:t>
            </w:r>
          </w:p>
        </w:tc>
        <w:tc>
          <w:tcPr>
            <w:tcW w:type="dxa" w:w="785"/>
          </w:tcPr>
          <w:p>
            <w:r>
              <w:t>21</w:t>
            </w:r>
          </w:p>
        </w:tc>
        <w:tc>
          <w:tcPr>
            <w:tcW w:type="dxa" w:w="785"/>
          </w:tcPr>
          <w:p>
            <w:r>
              <w:t>10</w:t>
            </w:r>
          </w:p>
        </w:tc>
        <w:tc>
          <w:tcPr>
            <w:tcW w:type="dxa" w:w="785"/>
          </w:tcPr>
          <w:p>
            <w:r>
              <w:t>28</w:t>
            </w:r>
          </w:p>
        </w:tc>
        <w:tc>
          <w:tcPr>
            <w:tcW w:type="dxa" w:w="785"/>
          </w:tcPr>
          <w:p>
            <w:r>
              <w:t>22</w:t>
            </w:r>
          </w:p>
        </w:tc>
        <w:tc>
          <w:tcPr>
            <w:tcW w:type="dxa" w:w="785"/>
          </w:tcPr>
          <w:p>
            <w:r>
              <w:t>30</w:t>
            </w:r>
          </w:p>
        </w:tc>
        <w:tc>
          <w:tcPr>
            <w:tcW w:type="dxa" w:w="785"/>
          </w:tcPr>
          <w:p>
            <w:r>
              <w:t>20</w:t>
            </w:r>
          </w:p>
        </w:tc>
        <w:tc>
          <w:tcPr>
            <w:tcW w:type="dxa" w:w="785"/>
          </w:tcPr>
          <w:p>
            <w:r>
              <w:t>21</w:t>
            </w:r>
          </w:p>
        </w:tc>
        <w:tc>
          <w:tcPr>
            <w:tcW w:type="dxa" w:w="785"/>
          </w:tcPr>
          <w:p>
            <w:r>
              <w:t>24</w:t>
            </w:r>
          </w:p>
        </w:tc>
        <w:tc>
          <w:tcPr>
            <w:tcW w:type="dxa" w:w="785"/>
          </w:tcPr>
          <w:p>
            <w:r>
              <w:t>22</w:t>
            </w:r>
          </w:p>
        </w:tc>
        <w:tc>
          <w:tcPr>
            <w:tcW w:type="dxa" w:w="785"/>
          </w:tcPr>
          <w:p>
            <w:r>
              <w:t>24</w:t>
            </w:r>
          </w:p>
        </w:tc>
      </w:tr>
      <w:tr>
        <w:tc>
          <w:tcPr>
            <w:tcW w:type="dxa" w:w="785"/>
          </w:tcPr>
          <w:p>
            <w:r>
              <w:t>70</w:t>
            </w:r>
          </w:p>
        </w:tc>
        <w:tc>
          <w:tcPr>
            <w:tcW w:type="dxa" w:w="785"/>
          </w:tcPr>
          <w:p>
            <w:r>
              <w:t>23</w:t>
            </w:r>
          </w:p>
        </w:tc>
        <w:tc>
          <w:tcPr>
            <w:tcW w:type="dxa" w:w="785"/>
          </w:tcPr>
          <w:p>
            <w:r>
              <w:t>20</w:t>
            </w:r>
          </w:p>
        </w:tc>
        <w:tc>
          <w:tcPr>
            <w:tcW w:type="dxa" w:w="785"/>
          </w:tcPr>
          <w:p>
            <w:r>
              <w:t>29</w:t>
            </w:r>
          </w:p>
        </w:tc>
        <w:tc>
          <w:tcPr>
            <w:tcW w:type="dxa" w:w="785"/>
          </w:tcPr>
          <w:p>
            <w:r>
              <w:t>20</w:t>
            </w:r>
          </w:p>
        </w:tc>
        <w:tc>
          <w:tcPr>
            <w:tcW w:type="dxa" w:w="785"/>
          </w:tcPr>
          <w:p>
            <w:r>
              <w:t>17</w:t>
            </w:r>
          </w:p>
        </w:tc>
        <w:tc>
          <w:tcPr>
            <w:tcW w:type="dxa" w:w="785"/>
          </w:tcPr>
          <w:p>
            <w:r>
              <w:t>21</w:t>
            </w:r>
          </w:p>
        </w:tc>
        <w:tc>
          <w:tcPr>
            <w:tcW w:type="dxa" w:w="785"/>
          </w:tcPr>
          <w:p>
            <w:r>
              <w:t>25</w:t>
            </w:r>
          </w:p>
        </w:tc>
        <w:tc>
          <w:tcPr>
            <w:tcW w:type="dxa" w:w="785"/>
          </w:tcPr>
          <w:p>
            <w:r>
              <w:t>29</w:t>
            </w:r>
          </w:p>
        </w:tc>
        <w:tc>
          <w:tcPr>
            <w:tcW w:type="dxa" w:w="785"/>
          </w:tcPr>
          <w:p>
            <w:r>
              <w:t>21</w:t>
            </w:r>
          </w:p>
        </w:tc>
        <w:tc>
          <w:tcPr>
            <w:tcW w:type="dxa" w:w="785"/>
          </w:tcPr>
          <w:p>
            <w:r>
              <w:t>22</w:t>
            </w:r>
          </w:p>
        </w:tc>
      </w:tr>
      <w:tr>
        <w:tc>
          <w:tcPr>
            <w:tcW w:type="dxa" w:w="785"/>
          </w:tcPr>
          <w:p>
            <w:r>
              <w:t>80</w:t>
            </w:r>
          </w:p>
        </w:tc>
        <w:tc>
          <w:tcPr>
            <w:tcW w:type="dxa" w:w="785"/>
          </w:tcPr>
          <w:p>
            <w:r>
              <w:t>23</w:t>
            </w:r>
          </w:p>
        </w:tc>
        <w:tc>
          <w:tcPr>
            <w:tcW w:type="dxa" w:w="785"/>
          </w:tcPr>
          <w:p>
            <w:r>
              <w:t>22</w:t>
            </w:r>
          </w:p>
        </w:tc>
        <w:tc>
          <w:tcPr>
            <w:tcW w:type="dxa" w:w="785"/>
          </w:tcPr>
          <w:p>
            <w:r>
              <w:t>17</w:t>
            </w:r>
          </w:p>
        </w:tc>
        <w:tc>
          <w:tcPr>
            <w:tcW w:type="dxa" w:w="785"/>
          </w:tcPr>
          <w:p>
            <w:r>
              <w:t>29</w:t>
            </w:r>
          </w:p>
        </w:tc>
        <w:tc>
          <w:tcPr>
            <w:tcW w:type="dxa" w:w="785"/>
          </w:tcPr>
          <w:p>
            <w:r>
              <w:t>20</w:t>
            </w:r>
          </w:p>
        </w:tc>
        <w:tc>
          <w:tcPr>
            <w:tcW w:type="dxa" w:w="785"/>
          </w:tcPr>
          <w:p>
            <w:r>
              <w:t>19</w:t>
            </w:r>
          </w:p>
        </w:tc>
        <w:tc>
          <w:tcPr>
            <w:tcW w:type="dxa" w:w="785"/>
          </w:tcPr>
          <w:p>
            <w:r>
              <w:t>25</w:t>
            </w:r>
          </w:p>
        </w:tc>
        <w:tc>
          <w:tcPr>
            <w:tcW w:type="dxa" w:w="785"/>
          </w:tcPr>
          <w:p>
            <w:r>
              <w:t>24</w:t>
            </w:r>
          </w:p>
        </w:tc>
        <w:tc>
          <w:tcPr>
            <w:tcW w:type="dxa" w:w="785"/>
          </w:tcPr>
          <w:p>
            <w:r>
              <w:t>21</w:t>
            </w:r>
          </w:p>
        </w:tc>
        <w:tc>
          <w:tcPr>
            <w:tcW w:type="dxa" w:w="785"/>
          </w:tcPr>
          <w:p>
            <w:r>
              <w:t>27</w:t>
            </w:r>
          </w:p>
        </w:tc>
      </w:tr>
      <w:tr>
        <w:tc>
          <w:tcPr>
            <w:tcW w:type="dxa" w:w="785"/>
          </w:tcPr>
          <w:p>
            <w:r>
              <w:t>90</w:t>
            </w:r>
          </w:p>
        </w:tc>
        <w:tc>
          <w:tcPr>
            <w:tcW w:type="dxa" w:w="785"/>
          </w:tcPr>
          <w:p>
            <w:r>
              <w:t>25</w:t>
            </w:r>
          </w:p>
        </w:tc>
        <w:tc>
          <w:tcPr>
            <w:tcW w:type="dxa" w:w="785"/>
          </w:tcPr>
          <w:p>
            <w:r>
              <w:t>27</w:t>
            </w:r>
          </w:p>
        </w:tc>
        <w:tc>
          <w:tcPr>
            <w:tcW w:type="dxa" w:w="785"/>
          </w:tcPr>
          <w:p>
            <w:r>
              <w:t>22</w:t>
            </w:r>
          </w:p>
        </w:tc>
        <w:tc>
          <w:tcPr>
            <w:tcW w:type="dxa" w:w="785"/>
          </w:tcPr>
          <w:p>
            <w:r>
              <w:t>29</w:t>
            </w:r>
          </w:p>
        </w:tc>
        <w:tc>
          <w:tcPr>
            <w:tcW w:type="dxa" w:w="785"/>
          </w:tcPr>
          <w:p>
            <w:r>
              <w:t>21</w:t>
            </w:r>
          </w:p>
        </w:tc>
        <w:tc>
          <w:tcPr>
            <w:tcW w:type="dxa" w:w="785"/>
          </w:tcPr>
          <w:p>
            <w:r>
              <w:t>27</w:t>
            </w:r>
          </w:p>
        </w:tc>
        <w:tc>
          <w:tcPr>
            <w:tcW w:type="dxa" w:w="785"/>
          </w:tcPr>
          <w:p>
            <w:r>
              <w:t>32</w:t>
            </w:r>
          </w:p>
        </w:tc>
        <w:tc>
          <w:tcPr>
            <w:tcW w:type="dxa" w:w="785"/>
          </w:tcPr>
          <w:p>
            <w:r>
              <w:t>29</w:t>
            </w:r>
          </w:p>
        </w:tc>
        <w:tc>
          <w:tcPr>
            <w:tcW w:type="dxa" w:w="785"/>
          </w:tcPr>
          <w:p>
            <w:r>
              <w:t>16</w:t>
            </w:r>
          </w:p>
        </w:tc>
        <w:tc>
          <w:tcPr>
            <w:tcW w:type="dxa" w:w="785"/>
          </w:tcPr>
          <w:p>
            <w:r>
              <w:t>33</w:t>
            </w:r>
          </w:p>
        </w:tc>
      </w:tr>
      <w:tr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27</w:t>
            </w:r>
          </w:p>
        </w:tc>
        <w:tc>
          <w:tcPr>
            <w:tcW w:type="dxa" w:w="785"/>
          </w:tcPr>
          <w:p>
            <w:r>
              <w:t>39</w:t>
            </w:r>
          </w:p>
        </w:tc>
        <w:tc>
          <w:tcPr>
            <w:tcW w:type="dxa" w:w="785"/>
          </w:tcPr>
          <w:p>
            <w:r>
              <w:t>23</w:t>
            </w:r>
          </w:p>
        </w:tc>
        <w:tc>
          <w:tcPr>
            <w:tcW w:type="dxa" w:w="785"/>
          </w:tcPr>
          <w:p>
            <w:r>
              <w:t>35</w:t>
            </w:r>
          </w:p>
        </w:tc>
        <w:tc>
          <w:tcPr>
            <w:tcW w:type="dxa" w:w="785"/>
          </w:tcPr>
          <w:p>
            <w:r>
              <w:t>20</w:t>
            </w:r>
          </w:p>
        </w:tc>
        <w:tc>
          <w:tcPr>
            <w:tcW w:type="dxa" w:w="785"/>
          </w:tcPr>
          <w:p>
            <w:r>
              <w:t>21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27</w:t>
            </w:r>
          </w:p>
        </w:tc>
      </w:tr>
      <w:tr>
        <w:tc>
          <w:tcPr>
            <w:tcW w:type="dxa" w:w="785"/>
          </w:tcPr>
          <w:p>
            <w:r>
              <w:t>110</w:t>
            </w:r>
          </w:p>
        </w:tc>
        <w:tc>
          <w:tcPr>
            <w:tcW w:type="dxa" w:w="785"/>
          </w:tcPr>
          <w:p>
            <w:r>
              <w:t>34</w:t>
            </w:r>
          </w:p>
        </w:tc>
        <w:tc>
          <w:tcPr>
            <w:tcW w:type="dxa" w:w="785"/>
          </w:tcPr>
          <w:p>
            <w:r>
              <w:t>23</w:t>
            </w:r>
          </w:p>
        </w:tc>
        <w:tc>
          <w:tcPr>
            <w:tcW w:type="dxa" w:w="785"/>
          </w:tcPr>
          <w:p>
            <w:r>
              <w:t>30</w:t>
            </w:r>
          </w:p>
        </w:tc>
        <w:tc>
          <w:tcPr>
            <w:tcW w:type="dxa" w:w="785"/>
          </w:tcPr>
          <w:p>
            <w:r>
              <w:t>26</w:t>
            </w:r>
          </w:p>
        </w:tc>
        <w:tc>
          <w:tcPr>
            <w:tcW w:type="dxa" w:w="785"/>
          </w:tcPr>
          <w:p>
            <w:r>
              <w:t>21</w:t>
            </w:r>
          </w:p>
        </w:tc>
        <w:tc>
          <w:tcPr>
            <w:tcW w:type="dxa" w:w="785"/>
          </w:tcPr>
          <w:p>
            <w:r>
              <w:t>20</w:t>
            </w:r>
          </w:p>
        </w:tc>
        <w:tc>
          <w:tcPr>
            <w:tcW w:type="dxa" w:w="785"/>
          </w:tcPr>
          <w:p>
            <w:r>
              <w:t>27</w:t>
            </w:r>
          </w:p>
        </w:tc>
        <w:tc>
          <w:tcPr>
            <w:tcW w:type="dxa" w:w="785"/>
          </w:tcPr>
          <w:p>
            <w:r>
              <w:t>32</w:t>
            </w:r>
          </w:p>
        </w:tc>
        <w:tc>
          <w:tcPr>
            <w:tcW w:type="dxa" w:w="785"/>
          </w:tcPr>
          <w:p>
            <w:r>
              <w:t>27</w:t>
            </w:r>
          </w:p>
        </w:tc>
        <w:tc>
          <w:tcPr>
            <w:tcW w:type="dxa" w:w="785"/>
          </w:tcPr>
          <w:p>
            <w:r>
              <w:t>23</w:t>
            </w:r>
          </w:p>
        </w:tc>
      </w:tr>
      <w:tr>
        <w:tc>
          <w:tcPr>
            <w:tcW w:type="dxa" w:w="785"/>
          </w:tcPr>
          <w:p>
            <w:r>
              <w:t>120</w:t>
            </w:r>
          </w:p>
        </w:tc>
        <w:tc>
          <w:tcPr>
            <w:tcW w:type="dxa" w:w="785"/>
          </w:tcPr>
          <w:p>
            <w:r>
              <w:t>20</w:t>
            </w:r>
          </w:p>
        </w:tc>
        <w:tc>
          <w:tcPr>
            <w:tcW w:type="dxa" w:w="785"/>
          </w:tcPr>
          <w:p>
            <w:r>
              <w:t>8</w:t>
            </w:r>
          </w:p>
        </w:tc>
        <w:tc>
          <w:tcPr>
            <w:tcW w:type="dxa" w:w="785"/>
          </w:tcPr>
          <w:p>
            <w:r>
              <w:t>28</w:t>
            </w:r>
          </w:p>
        </w:tc>
        <w:tc>
          <w:tcPr>
            <w:tcW w:type="dxa" w:w="785"/>
          </w:tcPr>
          <w:p>
            <w:r>
              <w:t>28</w:t>
            </w:r>
          </w:p>
        </w:tc>
        <w:tc>
          <w:tcPr>
            <w:tcW w:type="dxa" w:w="785"/>
          </w:tcPr>
          <w:p>
            <w:r>
              <w:t>27</w:t>
            </w:r>
          </w:p>
        </w:tc>
        <w:tc>
          <w:tcPr>
            <w:tcW w:type="dxa" w:w="785"/>
          </w:tcPr>
          <w:p>
            <w:r>
              <w:t>21</w:t>
            </w:r>
          </w:p>
        </w:tc>
        <w:tc>
          <w:tcPr>
            <w:tcW w:type="dxa" w:w="785"/>
          </w:tcPr>
          <w:p>
            <w:r>
              <w:t>26</w:t>
            </w:r>
          </w:p>
        </w:tc>
        <w:tc>
          <w:tcPr>
            <w:tcW w:type="dxa" w:w="785"/>
          </w:tcPr>
          <w:p>
            <w:r>
              <w:t>25</w:t>
            </w:r>
          </w:p>
        </w:tc>
        <w:tc>
          <w:tcPr>
            <w:tcW w:type="dxa" w:w="785"/>
          </w:tcPr>
          <w:p>
            <w:r>
              <w:t>29</w:t>
            </w:r>
          </w:p>
        </w:tc>
        <w:tc>
          <w:tcPr>
            <w:tcW w:type="dxa" w:w="785"/>
          </w:tcPr>
          <w:p>
            <w:r>
              <w:t>27</w:t>
            </w:r>
          </w:p>
        </w:tc>
      </w:tr>
      <w:tr>
        <w:tc>
          <w:tcPr>
            <w:tcW w:type="dxa" w:w="785"/>
          </w:tcPr>
          <w:p>
            <w:r>
              <w:t>130</w:t>
            </w:r>
          </w:p>
        </w:tc>
        <w:tc>
          <w:tcPr>
            <w:tcW w:type="dxa" w:w="785"/>
          </w:tcPr>
          <w:p>
            <w:r>
              <w:t>29</w:t>
            </w:r>
          </w:p>
        </w:tc>
        <w:tc>
          <w:tcPr>
            <w:tcW w:type="dxa" w:w="785"/>
          </w:tcPr>
          <w:p>
            <w:r>
              <w:t>32</w:t>
            </w:r>
          </w:p>
        </w:tc>
        <w:tc>
          <w:tcPr>
            <w:tcW w:type="dxa" w:w="785"/>
          </w:tcPr>
          <w:p>
            <w:r>
              <w:t>19</w:t>
            </w:r>
          </w:p>
        </w:tc>
        <w:tc>
          <w:tcPr>
            <w:tcW w:type="dxa" w:w="785"/>
          </w:tcPr>
          <w:p>
            <w:r>
              <w:t>24</w:t>
            </w:r>
          </w:p>
        </w:tc>
        <w:tc>
          <w:tcPr>
            <w:tcW w:type="dxa" w:w="785"/>
          </w:tcPr>
          <w:p>
            <w:r>
              <w:t>20</w:t>
            </w:r>
          </w:p>
        </w:tc>
        <w:tc>
          <w:tcPr>
            <w:tcW w:type="dxa" w:w="785"/>
          </w:tcPr>
          <w:p>
            <w:r>
              <w:t>20</w:t>
            </w:r>
          </w:p>
        </w:tc>
        <w:tc>
          <w:tcPr>
            <w:tcW w:type="dxa" w:w="785"/>
          </w:tcPr>
          <w:p>
            <w:r>
              <w:t>21</w:t>
            </w:r>
          </w:p>
        </w:tc>
        <w:tc>
          <w:tcPr>
            <w:tcW w:type="dxa" w:w="785"/>
          </w:tcPr>
          <w:p>
            <w:r>
              <w:t>30</w:t>
            </w:r>
          </w:p>
        </w:tc>
        <w:tc>
          <w:tcPr>
            <w:tcW w:type="dxa" w:w="785"/>
          </w:tcPr>
          <w:p>
            <w:r>
              <w:t>21</w:t>
            </w:r>
          </w:p>
        </w:tc>
        <w:tc>
          <w:tcPr>
            <w:tcW w:type="dxa" w:w="785"/>
          </w:tcPr>
          <w:p>
            <w:r>
              <w:t>29</w:t>
            </w:r>
          </w:p>
        </w:tc>
      </w:tr>
      <w:tr>
        <w:tc>
          <w:tcPr>
            <w:tcW w:type="dxa" w:w="785"/>
          </w:tcPr>
          <w:p>
            <w:r>
              <w:t>140</w:t>
            </w:r>
          </w:p>
        </w:tc>
        <w:tc>
          <w:tcPr>
            <w:tcW w:type="dxa" w:w="785"/>
          </w:tcPr>
          <w:p>
            <w:r>
              <w:t>26</w:t>
            </w:r>
          </w:p>
        </w:tc>
        <w:tc>
          <w:tcPr>
            <w:tcW w:type="dxa" w:w="785"/>
          </w:tcPr>
          <w:p>
            <w:r>
              <w:t>28</w:t>
            </w:r>
          </w:p>
        </w:tc>
        <w:tc>
          <w:tcPr>
            <w:tcW w:type="dxa" w:w="785"/>
          </w:tcPr>
          <w:p>
            <w:r>
              <w:t>28</w:t>
            </w:r>
          </w:p>
        </w:tc>
        <w:tc>
          <w:tcPr>
            <w:tcW w:type="dxa" w:w="785"/>
          </w:tcPr>
          <w:p>
            <w:r>
              <w:t>23</w:t>
            </w:r>
          </w:p>
        </w:tc>
        <w:tc>
          <w:tcPr>
            <w:tcW w:type="dxa" w:w="785"/>
          </w:tcPr>
          <w:p>
            <w:r>
              <w:t>35</w:t>
            </w:r>
          </w:p>
        </w:tc>
        <w:tc>
          <w:tcPr>
            <w:tcW w:type="dxa" w:w="785"/>
          </w:tcPr>
          <w:p>
            <w:r>
              <w:t>20</w:t>
            </w:r>
          </w:p>
        </w:tc>
        <w:tc>
          <w:tcPr>
            <w:tcW w:type="dxa" w:w="785"/>
          </w:tcPr>
          <w:p>
            <w:r>
              <w:t>26</w:t>
            </w:r>
          </w:p>
        </w:tc>
        <w:tc>
          <w:tcPr>
            <w:tcW w:type="dxa" w:w="785"/>
          </w:tcPr>
          <w:p>
            <w:r>
              <w:t>23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16</w:t>
            </w:r>
          </w:p>
        </w:tc>
      </w:tr>
      <w:tr>
        <w:tc>
          <w:tcPr>
            <w:tcW w:type="dxa" w:w="785"/>
          </w:tcPr>
          <w:p>
            <w:r>
              <w:t>150</w:t>
            </w:r>
          </w:p>
        </w:tc>
        <w:tc>
          <w:tcPr>
            <w:tcW w:type="dxa" w:w="785"/>
          </w:tcPr>
          <w:p>
            <w:r>
              <w:t>21</w:t>
            </w:r>
          </w:p>
        </w:tc>
        <w:tc>
          <w:tcPr>
            <w:tcW w:type="dxa" w:w="785"/>
          </w:tcPr>
          <w:p>
            <w:r>
              <w:t>22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19</w:t>
            </w:r>
          </w:p>
        </w:tc>
        <w:tc>
          <w:tcPr>
            <w:tcW w:type="dxa" w:w="785"/>
          </w:tcPr>
          <w:p>
            <w:r>
              <w:t>26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26</w:t>
            </w:r>
          </w:p>
        </w:tc>
        <w:tc>
          <w:tcPr>
            <w:tcW w:type="dxa" w:w="785"/>
          </w:tcPr>
          <w:p>
            <w:r>
              <w:t>27</w:t>
            </w:r>
          </w:p>
        </w:tc>
        <w:tc>
          <w:tcPr>
            <w:tcW w:type="dxa" w:w="785"/>
          </w:tcPr>
          <w:p>
            <w:r>
              <w:t>17</w:t>
            </w:r>
          </w:p>
        </w:tc>
        <w:tc>
          <w:tcPr>
            <w:tcW w:type="dxa" w:w="785"/>
          </w:tcPr>
          <w:p>
            <w:r>
              <w:t>24</w:t>
            </w:r>
          </w:p>
        </w:tc>
      </w:tr>
      <w:tr>
        <w:tc>
          <w:tcPr>
            <w:tcW w:type="dxa" w:w="785"/>
          </w:tcPr>
          <w:p>
            <w:r>
              <w:t>160</w:t>
            </w:r>
          </w:p>
        </w:tc>
        <w:tc>
          <w:tcPr>
            <w:tcW w:type="dxa" w:w="785"/>
          </w:tcPr>
          <w:p>
            <w:r>
              <w:t>26</w:t>
            </w:r>
          </w:p>
        </w:tc>
        <w:tc>
          <w:tcPr>
            <w:tcW w:type="dxa" w:w="785"/>
          </w:tcPr>
          <w:p>
            <w:r>
              <w:t>20</w:t>
            </w:r>
          </w:p>
        </w:tc>
        <w:tc>
          <w:tcPr>
            <w:tcW w:type="dxa" w:w="785"/>
          </w:tcPr>
          <w:p>
            <w:r>
              <w:t>20</w:t>
            </w:r>
          </w:p>
        </w:tc>
        <w:tc>
          <w:tcPr>
            <w:tcW w:type="dxa" w:w="785"/>
          </w:tcPr>
          <w:p>
            <w:r>
              <w:t>30</w:t>
            </w:r>
          </w:p>
        </w:tc>
        <w:tc>
          <w:tcPr>
            <w:tcW w:type="dxa" w:w="785"/>
          </w:tcPr>
          <w:p>
            <w:r>
              <w:t>28</w:t>
            </w:r>
          </w:p>
        </w:tc>
        <w:tc>
          <w:tcPr>
            <w:tcW w:type="dxa" w:w="785"/>
          </w:tcPr>
          <w:p>
            <w:r>
              <w:t>25</w:t>
            </w:r>
          </w:p>
        </w:tc>
        <w:tc>
          <w:tcPr>
            <w:tcW w:type="dxa" w:w="785"/>
          </w:tcPr>
          <w:p>
            <w:r>
              <w:t>20</w:t>
            </w:r>
          </w:p>
        </w:tc>
        <w:tc>
          <w:tcPr>
            <w:tcW w:type="dxa" w:w="785"/>
          </w:tcPr>
          <w:p>
            <w:r>
              <w:t>26</w:t>
            </w:r>
          </w:p>
        </w:tc>
        <w:tc>
          <w:tcPr>
            <w:tcW w:type="dxa" w:w="785"/>
          </w:tcPr>
          <w:p>
            <w:r>
              <w:t>20</w:t>
            </w:r>
          </w:p>
        </w:tc>
        <w:tc>
          <w:tcPr>
            <w:tcW w:type="dxa" w:w="785"/>
          </w:tcPr>
          <w:p>
            <w:r>
              <w:t>27</w:t>
            </w:r>
          </w:p>
        </w:tc>
      </w:tr>
      <w:tr>
        <w:tc>
          <w:tcPr>
            <w:tcW w:type="dxa" w:w="785"/>
          </w:tcPr>
          <w:p>
            <w:r>
              <w:t>170</w:t>
            </w:r>
          </w:p>
        </w:tc>
        <w:tc>
          <w:tcPr>
            <w:tcW w:type="dxa" w:w="785"/>
          </w:tcPr>
          <w:p>
            <w:r>
              <w:t>24</w:t>
            </w:r>
          </w:p>
        </w:tc>
        <w:tc>
          <w:tcPr>
            <w:tcW w:type="dxa" w:w="785"/>
          </w:tcPr>
          <w:p>
            <w:r>
              <w:t>25</w:t>
            </w:r>
          </w:p>
        </w:tc>
        <w:tc>
          <w:tcPr>
            <w:tcW w:type="dxa" w:w="785"/>
          </w:tcPr>
          <w:p>
            <w:r>
              <w:t>23</w:t>
            </w:r>
          </w:p>
        </w:tc>
        <w:tc>
          <w:tcPr>
            <w:tcW w:type="dxa" w:w="785"/>
          </w:tcPr>
          <w:p>
            <w:r>
              <w:t>22</w:t>
            </w:r>
          </w:p>
        </w:tc>
        <w:tc>
          <w:tcPr>
            <w:tcW w:type="dxa" w:w="785"/>
          </w:tcPr>
          <w:p>
            <w:r>
              <w:t>24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15</w:t>
            </w:r>
          </w:p>
        </w:tc>
        <w:tc>
          <w:tcPr>
            <w:tcW w:type="dxa" w:w="785"/>
          </w:tcPr>
          <w:p>
            <w:r>
              <w:t>34</w:t>
            </w:r>
          </w:p>
        </w:tc>
        <w:tc>
          <w:tcPr>
            <w:tcW w:type="dxa" w:w="785"/>
          </w:tcPr>
          <w:p>
            <w:r>
              <w:t>29</w:t>
            </w:r>
          </w:p>
        </w:tc>
        <w:tc>
          <w:tcPr>
            <w:tcW w:type="dxa" w:w="785"/>
          </w:tcPr>
          <w:p>
            <w:r>
              <w:t>27</w:t>
            </w:r>
          </w:p>
        </w:tc>
      </w:tr>
      <w:tr>
        <w:tc>
          <w:tcPr>
            <w:tcW w:type="dxa" w:w="785"/>
          </w:tcPr>
          <w:p>
            <w:r>
              <w:t>180</w:t>
            </w:r>
          </w:p>
        </w:tc>
        <w:tc>
          <w:tcPr>
            <w:tcW w:type="dxa" w:w="785"/>
          </w:tcPr>
          <w:p>
            <w:r>
              <w:t>26</w:t>
            </w:r>
          </w:p>
        </w:tc>
        <w:tc>
          <w:tcPr>
            <w:tcW w:type="dxa" w:w="785"/>
          </w:tcPr>
          <w:p>
            <w:r>
              <w:t>28</w:t>
            </w:r>
          </w:p>
        </w:tc>
        <w:tc>
          <w:tcPr>
            <w:tcW w:type="dxa" w:w="785"/>
          </w:tcPr>
          <w:p>
            <w:r>
              <w:t>22</w:t>
            </w:r>
          </w:p>
        </w:tc>
        <w:tc>
          <w:tcPr>
            <w:tcW w:type="dxa" w:w="785"/>
          </w:tcPr>
          <w:p>
            <w:r>
              <w:t>32</w:t>
            </w:r>
          </w:p>
        </w:tc>
        <w:tc>
          <w:tcPr>
            <w:tcW w:type="dxa" w:w="785"/>
          </w:tcPr>
          <w:p>
            <w:r>
              <w:t>27</w:t>
            </w:r>
          </w:p>
        </w:tc>
        <w:tc>
          <w:tcPr>
            <w:tcW w:type="dxa" w:w="785"/>
          </w:tcPr>
          <w:p>
            <w:r>
              <w:t>36</w:t>
            </w:r>
          </w:p>
        </w:tc>
        <w:tc>
          <w:tcPr>
            <w:tcW w:type="dxa" w:w="785"/>
          </w:tcPr>
          <w:p>
            <w:r>
              <w:t>27</w:t>
            </w:r>
          </w:p>
        </w:tc>
        <w:tc>
          <w:tcPr>
            <w:tcW w:type="dxa" w:w="785"/>
          </w:tcPr>
          <w:p>
            <w:r>
              <w:t>34</w:t>
            </w:r>
          </w:p>
        </w:tc>
        <w:tc>
          <w:tcPr>
            <w:tcW w:type="dxa" w:w="785"/>
          </w:tcPr>
          <w:p>
            <w:r>
              <w:t>27</w:t>
            </w:r>
          </w:p>
        </w:tc>
        <w:tc>
          <w:tcPr>
            <w:tcW w:type="dxa" w:w="785"/>
          </w:tcPr>
          <w:p>
            <w:r>
              <w:t>31</w:t>
            </w:r>
          </w:p>
        </w:tc>
      </w:tr>
      <w:tr>
        <w:tc>
          <w:tcPr>
            <w:tcW w:type="dxa" w:w="785"/>
          </w:tcPr>
          <w:p>
            <w:r>
              <w:t>190</w:t>
            </w:r>
          </w:p>
        </w:tc>
        <w:tc>
          <w:tcPr>
            <w:tcW w:type="dxa" w:w="785"/>
          </w:tcPr>
          <w:p>
            <w:r>
              <w:t>25</w:t>
            </w:r>
          </w:p>
        </w:tc>
        <w:tc>
          <w:tcPr>
            <w:tcW w:type="dxa" w:w="785"/>
          </w:tcPr>
          <w:p>
            <w:r>
              <w:t>21</w:t>
            </w:r>
          </w:p>
        </w:tc>
        <w:tc>
          <w:tcPr>
            <w:tcW w:type="dxa" w:w="785"/>
          </w:tcPr>
          <w:p>
            <w:r>
              <w:t>20</w:t>
            </w:r>
          </w:p>
        </w:tc>
        <w:tc>
          <w:tcPr>
            <w:tcW w:type="dxa" w:w="785"/>
          </w:tcPr>
          <w:p>
            <w:r>
              <w:t>26</w:t>
            </w:r>
          </w:p>
        </w:tc>
        <w:tc>
          <w:tcPr>
            <w:tcW w:type="dxa" w:w="785"/>
          </w:tcPr>
          <w:p>
            <w:r>
              <w:t>24</w:t>
            </w:r>
          </w:p>
        </w:tc>
        <w:tc>
          <w:tcPr>
            <w:tcW w:type="dxa" w:w="785"/>
          </w:tcPr>
          <w:p>
            <w:r>
              <w:t>24</w:t>
            </w:r>
          </w:p>
        </w:tc>
        <w:tc>
          <w:tcPr>
            <w:tcW w:type="dxa" w:w="785"/>
          </w:tcPr>
          <w:p>
            <w:r>
              <w:t>25</w:t>
            </w:r>
          </w:p>
        </w:tc>
        <w:tc>
          <w:tcPr>
            <w:tcW w:type="dxa" w:w="785"/>
          </w:tcPr>
          <w:p>
            <w:r>
              <w:t>23</w:t>
            </w:r>
          </w:p>
        </w:tc>
        <w:tc>
          <w:tcPr>
            <w:tcW w:type="dxa" w:w="785"/>
          </w:tcPr>
          <w:p>
            <w:r>
              <w:t>15</w:t>
            </w:r>
          </w:p>
        </w:tc>
        <w:tc>
          <w:tcPr>
            <w:tcW w:type="dxa" w:w="785"/>
          </w:tcPr>
          <w:p>
            <w:r>
              <w:t>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